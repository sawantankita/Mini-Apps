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72"/>
      </w:tblGrid>
      <w:tr>
        <w:trPr>
          <w:trHeight w:hRule="exact" w:val="15852"/>
        </w:trPr>
        <w:tc>
          <w:tcPr>
            <w:tcW w:type="dxa" w:w="10944"/>
            <w:tcBorders>
              <w:start w:sz="3.1999999999999886" w:val="single" w:color="#000000"/>
              <w:top w:sz="3.199999999999988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0" w:after="0"/>
              <w:ind w:left="952" w:right="864" w:firstLine="0"/>
              <w:jc w:val="left"/>
            </w:pPr>
            <w:r>
              <w:rPr>
                <w:rFonts w:ascii="Consolas" w:hAnsi="Consolas" w:eastAsia="Consolas"/>
                <w:b/>
                <w:i w:val="0"/>
                <w:color w:val="000000"/>
                <w:sz w:val="28"/>
              </w:rPr>
              <w:t xml:space="preserve">index.html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&lt;form id="contactForm" action="createxdata.php" method="post"&gt;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&lt;div class="mb-3"&gt;&lt;small&gt;Name&lt;/small&gt;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&lt;input type="text" class="form-control" id="inputName" name="inputName"&gt;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&lt;/div&gt;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&lt;div class="mb-3"&gt;&lt;small&gt;Email&lt;/small&gt;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&lt;input type="email" class="form-control" id="inputEmail"name="inputEmail"&gt;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&lt;/div&gt;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&lt;div class="mb-3"&gt;&lt;small&gt;Contact&lt;/small&gt;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&lt;input type="text" class="form-control"id="inputMobile"name="inputMobile"&gt;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&lt;/div&gt;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&lt;div class="mb-3"&gt;&lt;small&gt;Message&lt;/small&gt;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&lt;textarea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>id="inputMessage"name="inputMessage"cols="30"rows="4"class="form-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control"&gt;&lt;/textarea&gt;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&lt;/div&gt;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&lt;input type="submit" id="submit" name="submit" class="btn btn-brand"&gt;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&lt;/form&gt; </w:t>
            </w:r>
          </w:p>
          <w:p>
            <w:pPr>
              <w:autoSpaceDN w:val="0"/>
              <w:tabs>
                <w:tab w:pos="1192" w:val="left"/>
              </w:tabs>
              <w:autoSpaceDE w:val="0"/>
              <w:widowControl/>
              <w:spacing w:line="245" w:lineRule="auto" w:before="308" w:after="0"/>
              <w:ind w:left="952" w:right="6336" w:firstLine="0"/>
              <w:jc w:val="left"/>
            </w:pPr>
            <w:r>
              <w:rPr>
                <w:rFonts w:ascii="Consolas" w:hAnsi="Consolas" w:eastAsia="Consolas"/>
                <w:b/>
                <w:i w:val="0"/>
                <w:color w:val="000000"/>
                <w:sz w:val="28"/>
              </w:rPr>
              <w:t xml:space="preserve">createxdata.php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&lt;?php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$servername = "localhost";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$username = "root";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$password = "";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$db = "sdl"; </w:t>
            </w:r>
          </w:p>
          <w:p>
            <w:pPr>
              <w:autoSpaceDN w:val="0"/>
              <w:tabs>
                <w:tab w:pos="1552" w:val="left"/>
              </w:tabs>
              <w:autoSpaceDE w:val="0"/>
              <w:widowControl/>
              <w:spacing w:line="245" w:lineRule="auto" w:before="296" w:after="0"/>
              <w:ind w:left="1192" w:right="2304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$conn = new mysqli($servername, $username, $password, $db);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if ($conn-&gt;connect_error) {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die("Connection failed: " . $conn-&gt;connect_error);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}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if(isset($_POST['submit'])) {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$name = $_POST['inputName'];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$email = $_POST['inputEmail'];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$mobile = $_POST['inputMobile'];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$message = $_POST['inputMessage']; </w:t>
            </w:r>
          </w:p>
          <w:p>
            <w:pPr>
              <w:autoSpaceDN w:val="0"/>
              <w:tabs>
                <w:tab w:pos="1552" w:val="left"/>
              </w:tabs>
              <w:autoSpaceDE w:val="0"/>
              <w:widowControl/>
              <w:spacing w:line="245" w:lineRule="auto" w:before="296" w:after="0"/>
              <w:ind w:left="952" w:right="1584" w:firstLine="0"/>
              <w:jc w:val="left"/>
            </w:pP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$sql = "INSERT INTO createxdata(name, email, contact, message)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VALUES ('$name', '$email', '$mobile', '$message')"; </w:t>
            </w:r>
          </w:p>
          <w:p>
            <w:pPr>
              <w:autoSpaceDN w:val="0"/>
              <w:tabs>
                <w:tab w:pos="1192" w:val="left"/>
                <w:tab w:pos="1552" w:val="left"/>
                <w:tab w:pos="1916" w:val="left"/>
              </w:tabs>
              <w:autoSpaceDE w:val="0"/>
              <w:widowControl/>
              <w:spacing w:line="245" w:lineRule="auto" w:before="296" w:after="0"/>
              <w:ind w:left="952" w:right="1152" w:firstLine="0"/>
              <w:jc w:val="left"/>
            </w:pPr>
            <w:r>
              <w:tab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if ($conn-&gt;query($sql) === TRUE)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echo "Your message has been successfully sent. Please wait for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the admin's reply.";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} else {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echo "Error: " . $sql . "&lt;br&gt;" . $conn-&gt;error;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}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}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 $conn-&gt;close();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2"/>
              </w:rPr>
              <w:t xml:space="preserve">?&gt;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8" w:h="16836"/>
          <w:pgMar w:top="240" w:right="456" w:bottom="238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72"/>
      </w:tblGrid>
      <w:tr>
        <w:trPr>
          <w:trHeight w:hRule="exact" w:val="15852"/>
        </w:trPr>
        <w:tc>
          <w:tcPr>
            <w:tcW w:type="dxa" w:w="10944"/>
            <w:tcBorders>
              <w:start w:sz="3.1999999999999886" w:val="single" w:color="#000000"/>
              <w:top w:sz="3.199999999999988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1000" w:after="0"/>
              <w:ind w:left="952" w:right="7056" w:firstLine="0"/>
              <w:jc w:val="left"/>
            </w:pPr>
            <w:r>
              <w:rPr>
                <w:rFonts w:ascii="Consolas" w:hAnsi="Consolas" w:eastAsia="Consolas"/>
                <w:b/>
                <w:i w:val="0"/>
                <w:color w:val="000000"/>
                <w:sz w:val="28"/>
              </w:rPr>
              <w:t xml:space="preserve">Output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8"/>
              </w:rPr>
              <w:t xml:space="preserve">index.html -&gt; form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31509" cy="29908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2990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4" w:lineRule="auto" w:before="564" w:after="0"/>
              <w:ind w:left="95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000000"/>
                <w:sz w:val="28"/>
              </w:rPr>
              <w:t xml:space="preserve">createxdata.php executed after submitting the form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31509" cy="26276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2627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8" w:h="16836"/>
          <w:pgMar w:top="240" w:right="456" w:bottom="238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72"/>
      </w:tblGrid>
      <w:tr>
        <w:trPr>
          <w:trHeight w:hRule="exact" w:val="15852"/>
        </w:trPr>
        <w:tc>
          <w:tcPr>
            <w:tcW w:type="dxa" w:w="10944"/>
            <w:tcBorders>
              <w:start w:sz="3.1999999999999886" w:val="single" w:color="#000000"/>
              <w:top w:sz="3.199999999999988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56" w:after="0"/>
              <w:ind w:left="952" w:right="1728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000000"/>
                <w:sz w:val="28"/>
              </w:rPr>
              <w:t xml:space="preserve">phpMyAdmin interface to check the data stored in the 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28"/>
              </w:rPr>
              <w:t xml:space="preserve">database </w:t>
            </w:r>
          </w:p>
          <w:p>
            <w:pPr>
              <w:autoSpaceDN w:val="0"/>
              <w:autoSpaceDE w:val="0"/>
              <w:widowControl/>
              <w:spacing w:line="240" w:lineRule="auto" w:before="3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31509" cy="309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309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8" w:h="16836"/>
      <w:pgMar w:top="240" w:right="456" w:bottom="238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